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D38" w:rsidRDefault="00C100BF">
      <w:pPr>
        <w:pStyle w:val="Titre1"/>
      </w:pPr>
      <w:bookmarkStart w:id="0" w:name="_GoBack"/>
      <w:r>
        <w:t xml:space="preserve">Planification et Organisation du Projet : Création d'un Portfolio avec </w:t>
      </w:r>
      <w:bookmarkEnd w:id="0"/>
      <w:r>
        <w:t>GitHub Pages</w:t>
      </w:r>
    </w:p>
    <w:p w:rsidR="004E5D38" w:rsidRDefault="00C100BF">
      <w:pPr>
        <w:pStyle w:val="Titre2"/>
      </w:pPr>
      <w:r>
        <w:t xml:space="preserve">Étapes du Projet </w:t>
      </w:r>
      <w:r>
        <w:t>et Durée Estimée</w:t>
      </w:r>
    </w:p>
    <w:p w:rsidR="004B7767" w:rsidRDefault="00C100BF" w:rsidP="004B7767">
      <w:pPr>
        <w:pStyle w:val="Paragraphedeliste"/>
        <w:numPr>
          <w:ilvl w:val="0"/>
          <w:numId w:val="10"/>
        </w:numPr>
      </w:pPr>
      <w:r>
        <w:t>Modélisation du projet en UML (2h)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>Création d</w:t>
      </w:r>
      <w:r>
        <w:t>u dépôt GitHub (10 min)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>Initialisation du projet (10 min)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>Configuration de</w:t>
      </w:r>
      <w:r>
        <w:t xml:space="preserve"> GitHub Pages (10 min)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>Choix et installation d’un thème Jekyll (1h)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>Création des pages principales (30 min)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>Rédaction du contenu des pages (5h)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>Personnalisation du design CSS (4h)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 xml:space="preserve">Ajout </w:t>
      </w:r>
      <w:r>
        <w:t>des projets et images (1h)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>Déploiement sur GitHub Pages (1h)</w:t>
      </w:r>
    </w:p>
    <w:p w:rsidR="004E5D38" w:rsidRDefault="00C100BF" w:rsidP="004B7767">
      <w:pPr>
        <w:pStyle w:val="Paragraphedeliste"/>
        <w:numPr>
          <w:ilvl w:val="0"/>
          <w:numId w:val="10"/>
        </w:numPr>
      </w:pPr>
      <w:r>
        <w:t>Vérifications finales et a</w:t>
      </w:r>
      <w:r>
        <w:t>justements (1h)</w:t>
      </w:r>
    </w:p>
    <w:p w:rsidR="004E5D38" w:rsidRDefault="00C100BF">
      <w:r>
        <w:t>Durée Totale Estimée</w:t>
      </w:r>
      <w:r w:rsidR="004B7767">
        <w:t xml:space="preserve"> : 16h</w:t>
      </w:r>
    </w:p>
    <w:p w:rsidR="004E5D38" w:rsidRDefault="00C100BF">
      <w:pPr>
        <w:pStyle w:val="Titre3"/>
      </w:pPr>
      <w:r>
        <w:t>Lundi 25/11 (10h30 - 12h30) (2h)</w:t>
      </w:r>
    </w:p>
    <w:p w:rsidR="004E5D38" w:rsidRDefault="00C100BF">
      <w:r>
        <w:t>- Modélisation du projet en UML (2h).</w:t>
      </w:r>
    </w:p>
    <w:p w:rsidR="004E5D38" w:rsidRDefault="00C100BF">
      <w:pPr>
        <w:pStyle w:val="Titre3"/>
      </w:pPr>
      <w:r>
        <w:t xml:space="preserve">Mercredi </w:t>
      </w:r>
      <w:r>
        <w:t>04/12 (8h30 - 12h30) (4h)</w:t>
      </w:r>
    </w:p>
    <w:p w:rsidR="004E5D38" w:rsidRDefault="00C100BF" w:rsidP="004B7767">
      <w:pPr>
        <w:spacing w:line="240" w:lineRule="auto"/>
      </w:pPr>
      <w:r>
        <w:t>- Création du dépôt GitHub (10 min).</w:t>
      </w:r>
    </w:p>
    <w:p w:rsidR="004E5D38" w:rsidRDefault="00C100BF" w:rsidP="004B7767">
      <w:pPr>
        <w:spacing w:line="240" w:lineRule="auto"/>
      </w:pPr>
      <w:r>
        <w:t>- Initialisation du projet (10 min).</w:t>
      </w:r>
    </w:p>
    <w:p w:rsidR="004E5D38" w:rsidRDefault="00C100BF" w:rsidP="004B7767">
      <w:pPr>
        <w:spacing w:line="240" w:lineRule="auto"/>
      </w:pPr>
      <w:r>
        <w:t>- Configuration de GitHub Pages (10 min).</w:t>
      </w:r>
    </w:p>
    <w:p w:rsidR="004E5D38" w:rsidRDefault="00C100BF" w:rsidP="004B7767">
      <w:pPr>
        <w:spacing w:line="240" w:lineRule="auto"/>
      </w:pPr>
      <w:r>
        <w:t>- Choix et installation du thème Jekyll (1h).</w:t>
      </w:r>
    </w:p>
    <w:p w:rsidR="004E5D38" w:rsidRDefault="00C100BF" w:rsidP="004B7767">
      <w:pPr>
        <w:spacing w:line="240" w:lineRule="auto"/>
      </w:pPr>
      <w:r>
        <w:t>- Création des pages principales (30 min).</w:t>
      </w:r>
    </w:p>
    <w:p w:rsidR="004E5D38" w:rsidRDefault="00C100BF" w:rsidP="004B7767">
      <w:pPr>
        <w:spacing w:line="240" w:lineRule="auto"/>
      </w:pPr>
      <w:r>
        <w:t xml:space="preserve">- Rédaction initiale des </w:t>
      </w:r>
      <w:r>
        <w:t>contenus (2h).</w:t>
      </w:r>
    </w:p>
    <w:p w:rsidR="004E5D38" w:rsidRDefault="00C100BF">
      <w:pPr>
        <w:pStyle w:val="Titre3"/>
      </w:pPr>
      <w:r>
        <w:t>Lundi 09/12 (8h30 - 12h30) (4h)</w:t>
      </w:r>
    </w:p>
    <w:p w:rsidR="004E5D38" w:rsidRDefault="00C100BF" w:rsidP="004B7767">
      <w:pPr>
        <w:spacing w:line="240" w:lineRule="auto"/>
      </w:pPr>
      <w:r>
        <w:t>- Finalisation de la rédaction des contenus (3h).</w:t>
      </w:r>
    </w:p>
    <w:p w:rsidR="004E5D38" w:rsidRDefault="00C100BF" w:rsidP="004B7767">
      <w:pPr>
        <w:spacing w:line="240" w:lineRule="auto"/>
      </w:pPr>
      <w:r>
        <w:t>- Début de la personnalisation du design CSS (1h).</w:t>
      </w:r>
    </w:p>
    <w:p w:rsidR="004E5D38" w:rsidRDefault="00C100BF">
      <w:pPr>
        <w:pStyle w:val="Titre3"/>
      </w:pPr>
      <w:r>
        <w:t>Prolongation après 09/12 (à planifier selon disponibilité) (6h)</w:t>
      </w:r>
    </w:p>
    <w:p w:rsidR="004E5D38" w:rsidRDefault="00C100BF">
      <w:r>
        <w:t>- Finalisation de la personnalisation CSS (3</w:t>
      </w:r>
      <w:r>
        <w:t>h).</w:t>
      </w:r>
    </w:p>
    <w:p w:rsidR="004E5D38" w:rsidRDefault="00C100BF">
      <w:r>
        <w:t>- Ajout des projets et images (1h).</w:t>
      </w:r>
    </w:p>
    <w:p w:rsidR="004E5D38" w:rsidRDefault="00C100BF">
      <w:r>
        <w:t>- Déploiement sur GitHub Pages (1h).</w:t>
      </w:r>
    </w:p>
    <w:p w:rsidR="004C5DF5" w:rsidRDefault="00C100BF">
      <w:r>
        <w:t>- Vérifications finales et ajustements (1h).</w:t>
      </w:r>
    </w:p>
    <w:p w:rsidR="004C5DF5" w:rsidRDefault="004C5DF5" w:rsidP="004C5DF5">
      <w:pPr>
        <w:pStyle w:val="Titre3"/>
      </w:pPr>
      <w:r>
        <w:lastRenderedPageBreak/>
        <w:t>Portfolio:</w:t>
      </w:r>
    </w:p>
    <w:p w:rsidR="004C5DF5" w:rsidRPr="004C5DF5" w:rsidRDefault="004C5DF5" w:rsidP="004C5DF5"/>
    <w:p w:rsidR="004C5DF5" w:rsidRDefault="004C5DF5" w:rsidP="004C5DF5">
      <w:r>
        <w:t>-CV</w:t>
      </w:r>
    </w:p>
    <w:p w:rsidR="004C5DF5" w:rsidRDefault="004C5DF5" w:rsidP="004C5DF5">
      <w:r>
        <w:t>-Projet</w:t>
      </w:r>
    </w:p>
    <w:p w:rsidR="004C5DF5" w:rsidRDefault="004C5DF5" w:rsidP="004C5DF5">
      <w:r>
        <w:t>-Compétence</w:t>
      </w:r>
    </w:p>
    <w:p w:rsidR="004C5DF5" w:rsidRDefault="004C5DF5" w:rsidP="004C5DF5">
      <w:r>
        <w:t>-Formation</w:t>
      </w:r>
    </w:p>
    <w:p w:rsidR="004C5DF5" w:rsidRDefault="004C5DF5" w:rsidP="004C5DF5">
      <w:r>
        <w:t>-Exemple CSS</w:t>
      </w:r>
    </w:p>
    <w:p w:rsidR="004C5DF5" w:rsidRDefault="004C5DF5" w:rsidP="004C5DF5">
      <w:r>
        <w:t>-Construction</w:t>
      </w:r>
    </w:p>
    <w:p w:rsidR="004C5DF5" w:rsidRDefault="004C5DF5" w:rsidP="004C5DF5">
      <w:r>
        <w:t>-Du portfolio</w:t>
      </w:r>
    </w:p>
    <w:p w:rsidR="004C5DF5" w:rsidRDefault="004C5DF5" w:rsidP="004C5DF5">
      <w:r>
        <w:t>-Métrologie UML</w:t>
      </w:r>
      <w:r>
        <w:br w:type="page"/>
      </w:r>
    </w:p>
    <w:p w:rsidR="004E5D38" w:rsidRDefault="004E5D38"/>
    <w:sectPr w:rsidR="004E5D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E292764"/>
    <w:multiLevelType w:val="hybridMultilevel"/>
    <w:tmpl w:val="C0A88B7E"/>
    <w:lvl w:ilvl="0" w:tplc="31EEE88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767"/>
    <w:rsid w:val="004C5DF5"/>
    <w:rsid w:val="004E5D38"/>
    <w:rsid w:val="00AA1D8D"/>
    <w:rsid w:val="00B47730"/>
    <w:rsid w:val="00C100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4138BF"/>
  <w14:defaultImageDpi w14:val="300"/>
  <w15:docId w15:val="{D4772BEC-325E-4A8A-97D6-8A653DDA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5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5D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52835F-63E7-43D1-AF6A-5D4F4E33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211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GIMENEZ JEANANTOINE</cp:lastModifiedBy>
  <cp:revision>3</cp:revision>
  <dcterms:created xsi:type="dcterms:W3CDTF">2013-12-23T23:15:00Z</dcterms:created>
  <dcterms:modified xsi:type="dcterms:W3CDTF">2024-11-18T11:26:00Z</dcterms:modified>
  <cp:category/>
</cp:coreProperties>
</file>